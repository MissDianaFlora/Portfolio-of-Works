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Breast Cancer Case Report Form</w:t>
      </w:r>
    </w:p>
    <w:p>
      <w:pPr>
        <w:pStyle w:val="Heading1"/>
      </w:pPr>
      <w:r>
        <w:t>Patient Information</w:t>
      </w:r>
    </w:p>
    <w:p>
      <w:pPr>
        <w:pStyle w:val="ListBullet"/>
      </w:pPr>
      <w:r>
        <w:t>Patient ID:</w:t>
      </w:r>
    </w:p>
    <w:p>
      <w:pPr>
        <w:pStyle w:val="ListBullet"/>
      </w:pPr>
      <w:r>
        <w:t>Age:</w:t>
      </w:r>
    </w:p>
    <w:p>
      <w:pPr>
        <w:pStyle w:val="ListBullet"/>
      </w:pPr>
      <w:r>
        <w:t>Sex:</w:t>
      </w:r>
    </w:p>
    <w:p>
      <w:pPr>
        <w:pStyle w:val="ListBullet"/>
      </w:pPr>
      <w:r>
        <w:t>Ethnicity:</w:t>
      </w:r>
    </w:p>
    <w:p>
      <w:pPr>
        <w:pStyle w:val="ListBullet"/>
      </w:pPr>
      <w:r>
        <w:t>Date of Diagnosis:</w:t>
      </w:r>
    </w:p>
    <w:p>
      <w:pPr>
        <w:pStyle w:val="Heading1"/>
      </w:pPr>
      <w:r>
        <w:t>Medical History</w:t>
      </w:r>
    </w:p>
    <w:p>
      <w:pPr>
        <w:pStyle w:val="ListBullet"/>
      </w:pPr>
      <w:r>
        <w:t>Family history of breast cancer: ☐ Yes ☐ No</w:t>
      </w:r>
    </w:p>
    <w:p>
      <w:pPr>
        <w:pStyle w:val="ListBullet"/>
      </w:pPr>
      <w:r>
        <w:t>Menopausal status: ☐ Pre ☐ Peri ☐ Post</w:t>
      </w:r>
    </w:p>
    <w:p>
      <w:pPr>
        <w:pStyle w:val="ListBullet"/>
      </w:pPr>
      <w:r>
        <w:t>Hormone therapy history: ☐ Yes ☐ No</w:t>
      </w:r>
    </w:p>
    <w:p>
      <w:pPr>
        <w:pStyle w:val="ListBullet"/>
      </w:pPr>
      <w:r>
        <w:t>Previous cancers: ☐ Yes ☐ No (specify: _________)</w:t>
      </w:r>
    </w:p>
    <w:p>
      <w:pPr>
        <w:pStyle w:val="Heading1"/>
      </w:pPr>
      <w:r>
        <w:t>Tumor Characteristics</w:t>
      </w:r>
    </w:p>
    <w:p>
      <w:pPr>
        <w:pStyle w:val="ListBullet"/>
      </w:pPr>
      <w:r>
        <w:t>Tumor size:</w:t>
      </w:r>
    </w:p>
    <w:p>
      <w:pPr>
        <w:pStyle w:val="ListBullet"/>
      </w:pPr>
      <w:r>
        <w:t>Tumor grade: ☐ I ☐ II ☐ III</w:t>
      </w:r>
    </w:p>
    <w:p>
      <w:pPr>
        <w:pStyle w:val="ListBullet"/>
      </w:pPr>
      <w:r>
        <w:t>Lymph node involvement: ☐ Yes ☐ No</w:t>
      </w:r>
    </w:p>
    <w:p>
      <w:pPr>
        <w:pStyle w:val="ListBullet"/>
      </w:pPr>
      <w:r>
        <w:t>Receptor status:</w:t>
      </w:r>
    </w:p>
    <w:p>
      <w:pPr>
        <w:pStyle w:val="ListBullet"/>
      </w:pPr>
      <w:r>
        <w:t xml:space="preserve">  - ER: ☐ Positive ☐ Negative</w:t>
      </w:r>
    </w:p>
    <w:p>
      <w:pPr>
        <w:pStyle w:val="ListBullet"/>
      </w:pPr>
      <w:r>
        <w:t xml:space="preserve">  - PR: ☐ Positive ☐ Negative</w:t>
      </w:r>
    </w:p>
    <w:p>
      <w:pPr>
        <w:pStyle w:val="ListBullet"/>
      </w:pPr>
      <w:r>
        <w:t xml:space="preserve">  - HER2: ☐ Positive ☐ Negative</w:t>
      </w:r>
    </w:p>
    <w:p>
      <w:pPr>
        <w:pStyle w:val="Heading1"/>
      </w:pPr>
      <w:r>
        <w:t>Treatment</w:t>
      </w:r>
    </w:p>
    <w:p>
      <w:pPr>
        <w:pStyle w:val="ListBullet"/>
      </w:pPr>
      <w:r>
        <w:t>Type of surgery: ☐ Lumpectomy ☐ Mastectomy ☐ None</w:t>
      </w:r>
    </w:p>
    <w:p>
      <w:pPr>
        <w:pStyle w:val="ListBullet"/>
      </w:pPr>
      <w:r>
        <w:t>Chemotherapy: ☐ Yes ☐ No (regimen: _______)</w:t>
      </w:r>
    </w:p>
    <w:p>
      <w:pPr>
        <w:pStyle w:val="ListBullet"/>
      </w:pPr>
      <w:r>
        <w:t>Radiation therapy: ☐ Yes ☐ No</w:t>
      </w:r>
    </w:p>
    <w:p>
      <w:pPr>
        <w:pStyle w:val="ListBullet"/>
      </w:pPr>
      <w:r>
        <w:t>Hormonal therapy: ☐ Yes ☐ No</w:t>
      </w:r>
    </w:p>
    <w:p>
      <w:pPr>
        <w:pStyle w:val="ListBullet"/>
      </w:pPr>
      <w:r>
        <w:t>Targeted therapy: ☐ Yes ☐ No</w:t>
      </w:r>
    </w:p>
    <w:p>
      <w:pPr>
        <w:pStyle w:val="Heading1"/>
      </w:pPr>
      <w:r>
        <w:t>Follow-Up</w:t>
      </w:r>
    </w:p>
    <w:p>
      <w:pPr>
        <w:pStyle w:val="ListBullet"/>
      </w:pPr>
      <w:r>
        <w:t>Date of last follow-up:</w:t>
      </w:r>
    </w:p>
    <w:p>
      <w:pPr>
        <w:pStyle w:val="ListBullet"/>
      </w:pPr>
      <w:r>
        <w:t>Disease status: ☐ Remission ☐ Progression ☐ Stable ☐ Recurrence</w:t>
      </w:r>
    </w:p>
    <w:p>
      <w:pPr>
        <w:pStyle w:val="ListBullet"/>
      </w:pPr>
      <w:r>
        <w:t>Adverse events (Grade &amp; Description):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
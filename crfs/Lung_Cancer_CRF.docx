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Lung Cancer Case Report Form</w:t>
      </w:r>
    </w:p>
    <w:p>
      <w:pPr>
        <w:pStyle w:val="Heading1"/>
      </w:pPr>
      <w:r>
        <w:t>Patient Information</w:t>
      </w:r>
    </w:p>
    <w:p>
      <w:pPr>
        <w:pStyle w:val="ListBullet"/>
      </w:pPr>
      <w:r>
        <w:t>Patient ID:</w:t>
      </w:r>
    </w:p>
    <w:p>
      <w:pPr>
        <w:pStyle w:val="ListBullet"/>
      </w:pPr>
      <w:r>
        <w:t>Age:</w:t>
      </w:r>
    </w:p>
    <w:p>
      <w:pPr>
        <w:pStyle w:val="ListBullet"/>
      </w:pPr>
      <w:r>
        <w:t>Sex:</w:t>
      </w:r>
    </w:p>
    <w:p>
      <w:pPr>
        <w:pStyle w:val="ListBullet"/>
      </w:pPr>
      <w:r>
        <w:t>Smoking history: ☐ Current ☐ Former ☐ Never</w:t>
      </w:r>
    </w:p>
    <w:p>
      <w:pPr>
        <w:pStyle w:val="ListBullet"/>
      </w:pPr>
      <w:r>
        <w:t>Occupational exposure (e.g., asbestos): ☐ Yes ☐ No</w:t>
      </w:r>
    </w:p>
    <w:p>
      <w:pPr>
        <w:pStyle w:val="Heading1"/>
      </w:pPr>
      <w:r>
        <w:t>Diagnosis</w:t>
      </w:r>
    </w:p>
    <w:p>
      <w:pPr>
        <w:pStyle w:val="ListBullet"/>
      </w:pPr>
      <w:r>
        <w:t>Date of diagnosis:</w:t>
      </w:r>
    </w:p>
    <w:p>
      <w:pPr>
        <w:pStyle w:val="ListBullet"/>
      </w:pPr>
      <w:r>
        <w:t>Histological type: ☐ NSCLC ☐ SCLC</w:t>
      </w:r>
    </w:p>
    <w:p>
      <w:pPr>
        <w:pStyle w:val="ListBullet"/>
      </w:pPr>
      <w:r>
        <w:t>Subtype (adenocarcinoma, squamous, etc.): ________</w:t>
      </w:r>
    </w:p>
    <w:p>
      <w:pPr>
        <w:pStyle w:val="ListBullet"/>
      </w:pPr>
      <w:r>
        <w:t>Stage (TNM):</w:t>
      </w:r>
    </w:p>
    <w:p>
      <w:pPr>
        <w:pStyle w:val="ListBullet"/>
      </w:pPr>
      <w:r>
        <w:t xml:space="preserve">  - T:</w:t>
      </w:r>
    </w:p>
    <w:p>
      <w:pPr>
        <w:pStyle w:val="ListBullet"/>
      </w:pPr>
      <w:r>
        <w:t xml:space="preserve">  - N:</w:t>
      </w:r>
    </w:p>
    <w:p>
      <w:pPr>
        <w:pStyle w:val="ListBullet"/>
      </w:pPr>
      <w:r>
        <w:t xml:space="preserve">  - M:</w:t>
      </w:r>
    </w:p>
    <w:p>
      <w:pPr>
        <w:pStyle w:val="ListBullet"/>
      </w:pPr>
      <w:r>
        <w:t>Molecular testing:</w:t>
      </w:r>
    </w:p>
    <w:p>
      <w:pPr>
        <w:pStyle w:val="ListBullet"/>
      </w:pPr>
      <w:r>
        <w:t xml:space="preserve">  - EGFR: ☐ Positive ☐ Negative</w:t>
      </w:r>
    </w:p>
    <w:p>
      <w:pPr>
        <w:pStyle w:val="ListBullet"/>
      </w:pPr>
      <w:r>
        <w:t xml:space="preserve">  - ALK: ☐ Positive ☐ Negative</w:t>
      </w:r>
    </w:p>
    <w:p>
      <w:pPr>
        <w:pStyle w:val="ListBullet"/>
      </w:pPr>
      <w:r>
        <w:t xml:space="preserve">  - PD-L1: ☐ % expression</w:t>
      </w:r>
    </w:p>
    <w:p>
      <w:pPr>
        <w:pStyle w:val="Heading1"/>
      </w:pPr>
      <w:r>
        <w:t>Treatment Plan</w:t>
      </w:r>
    </w:p>
    <w:p>
      <w:pPr>
        <w:pStyle w:val="ListBullet"/>
      </w:pPr>
      <w:r>
        <w:t>Surgery: ☐ Yes ☐ No</w:t>
      </w:r>
    </w:p>
    <w:p>
      <w:pPr>
        <w:pStyle w:val="ListBullet"/>
      </w:pPr>
      <w:r>
        <w:t>Chemotherapy: ☐ Yes ☐ No (regimen: ______)</w:t>
      </w:r>
    </w:p>
    <w:p>
      <w:pPr>
        <w:pStyle w:val="ListBullet"/>
      </w:pPr>
      <w:r>
        <w:t>Radiation therapy: ☐ Yes ☐ No</w:t>
      </w:r>
    </w:p>
    <w:p>
      <w:pPr>
        <w:pStyle w:val="ListBullet"/>
      </w:pPr>
      <w:r>
        <w:t>Targeted therapy: ☐ Yes ☐ No (agent: ________)</w:t>
      </w:r>
    </w:p>
    <w:p>
      <w:pPr>
        <w:pStyle w:val="ListBullet"/>
      </w:pPr>
      <w:r>
        <w:t>Immunotherapy: ☐ Yes ☐ No (agent: ________)</w:t>
      </w:r>
    </w:p>
    <w:p>
      <w:pPr>
        <w:pStyle w:val="Heading1"/>
      </w:pPr>
      <w:r>
        <w:t>Outcomes</w:t>
      </w:r>
    </w:p>
    <w:p>
      <w:pPr>
        <w:pStyle w:val="ListBullet"/>
      </w:pPr>
      <w:r>
        <w:t>Date of last follow-up:</w:t>
      </w:r>
    </w:p>
    <w:p>
      <w:pPr>
        <w:pStyle w:val="ListBullet"/>
      </w:pPr>
      <w:r>
        <w:t>Response: ☐ CR ☐ PR ☐ SD ☐ PD</w:t>
      </w:r>
    </w:p>
    <w:p>
      <w:pPr>
        <w:pStyle w:val="ListBullet"/>
      </w:pPr>
      <w:r>
        <w:t>Adverse events:</w:t>
      </w:r>
    </w:p>
    <w:p>
      <w:pPr>
        <w:pStyle w:val="ListBullet"/>
      </w:pPr>
      <w:r>
        <w:t>Survival status: ☐ Alive ☐ Deceased (Date: 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